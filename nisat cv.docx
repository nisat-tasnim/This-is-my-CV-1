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031E" w14:textId="77777777" w:rsidR="00DE406F" w:rsidRDefault="00000000">
      <w:pPr>
        <w:ind w:left="20"/>
        <w:rPr>
          <w:rFonts w:ascii="Times New Roman" w:eastAsia="Times New Roman" w:hAnsi="Times New Roman" w:cs="Times New Roman"/>
          <w:b/>
          <w:color w:val="0000FF"/>
          <w:sz w:val="40"/>
          <w:szCs w:val="40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CURRICULUM VITAE OF</w:t>
      </w:r>
    </w:p>
    <w:p w14:paraId="39DF63D3" w14:textId="77777777" w:rsidR="00DE406F" w:rsidRDefault="00DE40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056BE5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D9E32A7" wp14:editId="690A3032">
            <wp:extent cx="1038225" cy="1056640"/>
            <wp:effectExtent l="0" t="0" r="13335" b="10160"/>
            <wp:docPr id="11" name="Picture 11" descr="WhatsApp Image 2025-05-25 at 23.42.14_42f574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5-25 at 23.42.14_42f574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0CA7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37420D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EDCF54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Nusrat Jahan Nisat</w:t>
      </w:r>
    </w:p>
    <w:p w14:paraId="7F37A4DA" w14:textId="77777777" w:rsidR="00DE406F" w:rsidRDefault="00000000">
      <w:pPr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01780584569</w:t>
      </w:r>
    </w:p>
    <w:p w14:paraId="14BC2926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E-mail: nusratjahanbrur84@gmail.com</w:t>
      </w:r>
    </w:p>
    <w:p w14:paraId="1183444A" w14:textId="77777777" w:rsidR="00DE406F" w:rsidRDefault="00000000">
      <w:pPr>
        <w:ind w:left="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Address: Rajarhat, Kurigram</w:t>
      </w:r>
    </w:p>
    <w:p w14:paraId="73DF882C" w14:textId="77777777" w:rsidR="00DE406F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177F026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44DEDC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46E7CDFF" wp14:editId="45D695B0">
                <wp:simplePos x="0" y="0"/>
                <wp:positionH relativeFrom="column">
                  <wp:posOffset>-12065</wp:posOffset>
                </wp:positionH>
                <wp:positionV relativeFrom="paragraph">
                  <wp:posOffset>158115</wp:posOffset>
                </wp:positionV>
                <wp:extent cx="5662930" cy="198120"/>
                <wp:effectExtent l="0" t="0" r="0" b="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298" y="3685703"/>
                          <a:ext cx="5653405" cy="18859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789E9A" w14:textId="77777777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E7CDFF" id="Rectangles 1" o:spid="_x0000_s1026" style="position:absolute;margin-left:-.95pt;margin-top:12.45pt;width:445.9pt;height:15.6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" fillcolor="#b4c6e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3C789E9A" w14:textId="77777777" w:rsidR="00DE406F" w:rsidRDefault="00DE406F"/>
                  </w:txbxContent>
                </v:textbox>
              </v:rect>
            </w:pict>
          </mc:Fallback>
        </mc:AlternateContent>
      </w:r>
    </w:p>
    <w:p w14:paraId="5A267DD4" w14:textId="77777777" w:rsidR="00DE406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14:paraId="11B61B0A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80D20" w14:textId="77777777" w:rsidR="00DE406F" w:rsidRDefault="00000000">
      <w:pPr>
        <w:spacing w:line="250" w:lineRule="auto"/>
        <w:ind w:left="20" w:right="524" w:firstLine="720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obtain a position with opportunities to utilize my technical, branding and marketing experiences, skill, talent, creativity, sincerity for the better achievement of the organization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B5C4AD6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FAEC8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543969E9" wp14:editId="39A0FBD7">
                <wp:simplePos x="0" y="0"/>
                <wp:positionH relativeFrom="column">
                  <wp:posOffset>-12065</wp:posOffset>
                </wp:positionH>
                <wp:positionV relativeFrom="paragraph">
                  <wp:posOffset>158115</wp:posOffset>
                </wp:positionV>
                <wp:extent cx="5662930" cy="19875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9298" y="3685385"/>
                          <a:ext cx="5653405" cy="189230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F689BA" w14:textId="77777777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969E9" id="Rectangles 2" o:spid="_x0000_s1027" style="position:absolute;margin-left:-.95pt;margin-top:12.45pt;width:445.9pt;height:15.65pt;z-index:-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" fillcolor="#b4c6e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36F689BA" w14:textId="77777777" w:rsidR="00DE406F" w:rsidRDefault="00DE406F"/>
                  </w:txbxContent>
                </v:textbox>
              </v:rect>
            </w:pict>
          </mc:Fallback>
        </mc:AlternateContent>
      </w:r>
    </w:p>
    <w:p w14:paraId="64D133F4" w14:textId="77777777" w:rsidR="00DE406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SPECIAL QUALIFICATION/EXPERIENCE</w:t>
      </w:r>
    </w:p>
    <w:p w14:paraId="48C2F6E0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85C40A" w14:textId="77777777" w:rsidR="00DE406F" w:rsidRDefault="00000000">
      <w:pPr>
        <w:numPr>
          <w:ilvl w:val="0"/>
          <w:numId w:val="1"/>
        </w:numPr>
        <w:tabs>
          <w:tab w:val="left" w:pos="580"/>
        </w:tabs>
        <w:ind w:left="580" w:hanging="2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Professional MS Excel, Word and PowerPoint.</w:t>
      </w:r>
    </w:p>
    <w:p w14:paraId="78BEBD93" w14:textId="77777777" w:rsidR="00DE406F" w:rsidRDefault="00DE406F">
      <w:pPr>
        <w:tabs>
          <w:tab w:val="left" w:pos="58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87B99AD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C363A1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6FEA4C08" wp14:editId="0A73C273">
                <wp:simplePos x="0" y="0"/>
                <wp:positionH relativeFrom="column">
                  <wp:posOffset>0</wp:posOffset>
                </wp:positionH>
                <wp:positionV relativeFrom="paragraph">
                  <wp:posOffset>158115</wp:posOffset>
                </wp:positionV>
                <wp:extent cx="5636260" cy="183515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2633" y="3693005"/>
                          <a:ext cx="5626735" cy="17399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937C2A" w14:textId="77777777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A4C08" id="Rectangles 3" o:spid="_x0000_s1028" style="position:absolute;margin-left:0;margin-top:12.45pt;width:443.8pt;height:14.4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" fillcolor="#dbe5f1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62937C2A" w14:textId="77777777" w:rsidR="00DE406F" w:rsidRDefault="00DE406F"/>
                  </w:txbxContent>
                </v:textbox>
              </v:rect>
            </w:pict>
          </mc:Fallback>
        </mc:AlternateContent>
      </w:r>
    </w:p>
    <w:p w14:paraId="0AD1F2E8" w14:textId="77777777" w:rsidR="00DE406F" w:rsidRDefault="00000000">
      <w:pPr>
        <w:ind w:left="4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Ability:</w:t>
      </w:r>
    </w:p>
    <w:p w14:paraId="33605279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5F76CDA" wp14:editId="5017AE14">
            <wp:simplePos x="0" y="0"/>
            <wp:positionH relativeFrom="column">
              <wp:posOffset>7620</wp:posOffset>
            </wp:positionH>
            <wp:positionV relativeFrom="paragraph">
              <wp:posOffset>13335</wp:posOffset>
            </wp:positionV>
            <wp:extent cx="5626100" cy="635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8BB89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F2680" w14:textId="0C6FE043" w:rsidR="00DE406F" w:rsidRPr="00CE36DF" w:rsidRDefault="00000000" w:rsidP="00CE36DF">
      <w:pPr>
        <w:pStyle w:val="ListParagraph"/>
        <w:numPr>
          <w:ilvl w:val="0"/>
          <w:numId w:val="5"/>
        </w:numPr>
        <w:spacing w:line="316" w:lineRule="auto"/>
        <w:ind w:right="560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Excellent communication skills.</w:t>
      </w:r>
    </w:p>
    <w:p w14:paraId="5A6D8CCE" w14:textId="77777777" w:rsidR="00DE406F" w:rsidRPr="00CE36DF" w:rsidRDefault="00000000" w:rsidP="00CE36DF">
      <w:pPr>
        <w:pStyle w:val="ListParagraph"/>
        <w:numPr>
          <w:ilvl w:val="0"/>
          <w:numId w:val="5"/>
        </w:numPr>
        <w:spacing w:line="316" w:lineRule="auto"/>
        <w:ind w:right="560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Self-motivated.</w:t>
      </w:r>
    </w:p>
    <w:p w14:paraId="4CEB14AE" w14:textId="77777777" w:rsidR="00DE406F" w:rsidRPr="00CE36DF" w:rsidRDefault="00000000" w:rsidP="00CE36D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Hard working.</w:t>
      </w:r>
    </w:p>
    <w:p w14:paraId="71B2ADC7" w14:textId="77777777" w:rsidR="00CE36DF" w:rsidRPr="00CE36DF" w:rsidRDefault="00000000" w:rsidP="00CE36DF">
      <w:pPr>
        <w:pStyle w:val="ListParagraph"/>
        <w:numPr>
          <w:ilvl w:val="0"/>
          <w:numId w:val="5"/>
        </w:numPr>
        <w:spacing w:line="316" w:lineRule="auto"/>
        <w:ind w:right="666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Leadership and</w:t>
      </w:r>
    </w:p>
    <w:p w14:paraId="7B9320F5" w14:textId="493260E2" w:rsidR="00DE406F" w:rsidRPr="00CE36DF" w:rsidRDefault="00CE36DF" w:rsidP="00CE36DF">
      <w:pPr>
        <w:pStyle w:val="ListParagraph"/>
        <w:numPr>
          <w:ilvl w:val="0"/>
          <w:numId w:val="5"/>
        </w:numPr>
        <w:spacing w:line="316" w:lineRule="auto"/>
        <w:ind w:right="6664"/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T</w:t>
      </w:r>
      <w:r w:rsidR="00000000" w:rsidRPr="00CE36DF">
        <w:rPr>
          <w:rFonts w:ascii="Times New Roman" w:eastAsia="Times New Roman" w:hAnsi="Times New Roman" w:cs="Times New Roman"/>
          <w:sz w:val="22"/>
          <w:szCs w:val="22"/>
        </w:rPr>
        <w:t>eam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00000" w:rsidRPr="00CE36DF">
        <w:rPr>
          <w:rFonts w:ascii="Times New Roman" w:eastAsia="Times New Roman" w:hAnsi="Times New Roman" w:cs="Times New Roman"/>
          <w:sz w:val="22"/>
          <w:szCs w:val="22"/>
        </w:rPr>
        <w:t>collaboration</w:t>
      </w:r>
    </w:p>
    <w:p w14:paraId="7993AFD8" w14:textId="77777777" w:rsidR="004D5D69" w:rsidRDefault="00000000" w:rsidP="004D5D6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CE36DF">
        <w:rPr>
          <w:rFonts w:ascii="Times New Roman" w:eastAsia="Times New Roman" w:hAnsi="Times New Roman" w:cs="Times New Roman"/>
          <w:sz w:val="22"/>
          <w:szCs w:val="22"/>
        </w:rPr>
        <w:t>Ability to work under pressure.</w:t>
      </w:r>
    </w:p>
    <w:p w14:paraId="466C51D5" w14:textId="77777777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51C2BC44" w14:textId="77777777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17F30C94" w14:textId="77777777" w:rsidR="004D5D69" w:rsidRPr="004D5D69" w:rsidRDefault="004D5D69" w:rsidP="004D5D69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55AD2722" w14:textId="77777777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51B62AC5" w14:textId="4ACE0BEE" w:rsidR="004D5D69" w:rsidRDefault="004D5D69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77E08A9" wp14:editId="3EF0CA3D">
                <wp:simplePos x="0" y="0"/>
                <wp:positionH relativeFrom="column">
                  <wp:posOffset>-133350</wp:posOffset>
                </wp:positionH>
                <wp:positionV relativeFrom="paragraph">
                  <wp:posOffset>166370</wp:posOffset>
                </wp:positionV>
                <wp:extent cx="5762625" cy="295275"/>
                <wp:effectExtent l="0" t="0" r="28575" b="2857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295275"/>
                        </a:xfrm>
                        <a:prstGeom prst="rect">
                          <a:avLst/>
                        </a:prstGeom>
                        <a:solidFill>
                          <a:srgbClr val="B4C6E7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C0FC64" w14:textId="77399079" w:rsidR="00DE406F" w:rsidRDefault="00DE406F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08A9" id="Rectangles 4" o:spid="_x0000_s1029" style="position:absolute;left:0;text-align:left;margin-left:-10.5pt;margin-top:13.1pt;width:453.75pt;height:23.25pt;z-index:-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" fillcolor="#b4c6e7" strokecolor="white">
                <v:stroke startarrowwidth="narrow" startarrowlength="short" endarrowwidth="narrow" endarrowlength="short"/>
                <v:textbox inset="2.53958mm,2.53958mm,2.53958mm,2.53958mm">
                  <w:txbxContent>
                    <w:p w14:paraId="17C0FC64" w14:textId="77399079" w:rsidR="00DE406F" w:rsidRDefault="00DE406F"/>
                  </w:txbxContent>
                </v:textbox>
              </v:rect>
            </w:pict>
          </mc:Fallback>
        </mc:AlternateContent>
      </w:r>
    </w:p>
    <w:p w14:paraId="0C3A569E" w14:textId="368B603A" w:rsidR="00DE406F" w:rsidRPr="004D5D69" w:rsidRDefault="00000000" w:rsidP="004D5D69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  <w:r w:rsidRPr="004D5D69">
        <w:rPr>
          <w:rFonts w:ascii="Times New Roman" w:eastAsia="Times New Roman" w:hAnsi="Times New Roman" w:cs="Times New Roman"/>
          <w:b/>
          <w:sz w:val="28"/>
          <w:szCs w:val="28"/>
        </w:rPr>
        <w:t>EDUCATIONAL QUALIFICATION</w:t>
      </w:r>
      <w:r w:rsidR="004D5D6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519A28C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DA2B6" w14:textId="77777777" w:rsidR="00DE406F" w:rsidRPr="004D5D69" w:rsidRDefault="00000000">
      <w:pPr>
        <w:numPr>
          <w:ilvl w:val="0"/>
          <w:numId w:val="2"/>
        </w:numPr>
        <w:tabs>
          <w:tab w:val="left" w:pos="720"/>
        </w:tabs>
        <w:ind w:left="720" w:hanging="363"/>
        <w:rPr>
          <w:rFonts w:ascii="Times New Roman" w:eastAsia="Times New Roman" w:hAnsi="Times New Roman" w:cs="Times New Roman"/>
          <w:b/>
          <w:sz w:val="32"/>
          <w:szCs w:val="32"/>
        </w:rPr>
        <w:sectPr w:rsidR="00DE406F" w:rsidRPr="004D5D69">
          <w:pgSz w:w="11900" w:h="16838"/>
          <w:pgMar w:top="814" w:right="1440" w:bottom="0" w:left="1400" w:header="0" w:footer="0" w:gutter="0"/>
          <w:pgNumType w:start="1"/>
          <w:cols w:space="720"/>
        </w:sectPr>
      </w:pPr>
      <w:r w:rsidRPr="004D5D6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BACHELOR OF  SCIENCE (Honors)</w:t>
      </w:r>
    </w:p>
    <w:p w14:paraId="75D7EF63" w14:textId="77777777" w:rsidR="00DE406F" w:rsidRPr="00CE36D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AF1FF" w14:textId="77777777" w:rsidR="00CE36DF" w:rsidRPr="00CE36DF" w:rsidRDefault="00000000" w:rsidP="00CE36DF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University : Begum Rokeya University, Rangpur</w:t>
      </w:r>
    </w:p>
    <w:p w14:paraId="0E9638BF" w14:textId="61991EAE" w:rsidR="00DE406F" w:rsidRPr="00CE36DF" w:rsidRDefault="00000000" w:rsidP="00CE36DF">
      <w:pPr>
        <w:ind w:left="44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Department: Physics </w:t>
      </w:r>
    </w:p>
    <w:p w14:paraId="7F80321A" w14:textId="77777777" w:rsidR="00CE36DF" w:rsidRP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Passing Year: 2025</w:t>
      </w:r>
    </w:p>
    <w:p w14:paraId="2B20AFED" w14:textId="4BAE79B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Result: 3.70</w:t>
      </w:r>
    </w:p>
    <w:p w14:paraId="20A45C06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11F861DE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2B0D1D94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47859407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303C4124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7D203CC5" w14:textId="77777777" w:rsidR="004D5D69" w:rsidRDefault="004D5D69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50F9E77B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6A07E524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19E8A6C3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2AC716BB" w14:textId="77777777" w:rsid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08429E18" w14:textId="77777777" w:rsidR="00CE36DF" w:rsidRPr="00CE36DF" w:rsidRDefault="00CE36DF" w:rsidP="00CE36DF">
      <w:pPr>
        <w:ind w:left="460"/>
        <w:rPr>
          <w:rFonts w:ascii="Times New Roman" w:eastAsia="Times New Roman" w:hAnsi="Times New Roman" w:cs="Times New Roman"/>
          <w:sz w:val="24"/>
          <w:szCs w:val="24"/>
        </w:rPr>
      </w:pPr>
    </w:p>
    <w:p w14:paraId="340B9D74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3B4FC" w14:textId="77777777" w:rsidR="00CE36DF" w:rsidRDefault="00CE36DF">
      <w:pPr>
        <w:ind w:left="460"/>
        <w:rPr>
          <w:rFonts w:ascii="Times New Roman" w:eastAsia="Times New Roman" w:hAnsi="Times New Roman" w:cs="Times New Roman"/>
          <w:sz w:val="21"/>
          <w:szCs w:val="21"/>
        </w:rPr>
      </w:pPr>
    </w:p>
    <w:p w14:paraId="5F006506" w14:textId="77777777" w:rsidR="00CE36DF" w:rsidRDefault="00CE36DF">
      <w:pPr>
        <w:ind w:left="460"/>
        <w:rPr>
          <w:rFonts w:ascii="Times New Roman" w:eastAsia="Times New Roman" w:hAnsi="Times New Roman" w:cs="Times New Roman"/>
          <w:sz w:val="21"/>
          <w:szCs w:val="21"/>
        </w:rPr>
      </w:pPr>
    </w:p>
    <w:p w14:paraId="59AF259F" w14:textId="5420B0B4" w:rsidR="00DE406F" w:rsidRDefault="00DE406F">
      <w:pPr>
        <w:ind w:left="420"/>
        <w:rPr>
          <w:rFonts w:ascii="Times New Roman" w:eastAsia="Times New Roman" w:hAnsi="Times New Roman" w:cs="Times New Roman"/>
          <w:sz w:val="22"/>
          <w:szCs w:val="22"/>
        </w:rPr>
      </w:pPr>
    </w:p>
    <w:p w14:paraId="3516DAD5" w14:textId="77777777" w:rsidR="00DE406F" w:rsidRDefault="00DE406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4A7C36F" w14:textId="77777777" w:rsidR="00CE36DF" w:rsidRDefault="00CE36D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F432113" w14:textId="77777777" w:rsidR="00CE36DF" w:rsidRDefault="00CE36DF">
      <w:pPr>
        <w:rPr>
          <w:rFonts w:ascii="Times New Roman" w:eastAsia="Times New Roman" w:hAnsi="Times New Roman" w:cs="Times New Roman"/>
          <w:sz w:val="22"/>
          <w:szCs w:val="22"/>
        </w:rPr>
        <w:sectPr w:rsidR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</w:p>
    <w:p w14:paraId="3D58B2D0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D0B865" w14:textId="77777777" w:rsidR="00DE406F" w:rsidRPr="00CE36DF" w:rsidRDefault="00000000">
      <w:pPr>
        <w:numPr>
          <w:ilvl w:val="0"/>
          <w:numId w:val="3"/>
        </w:numPr>
        <w:tabs>
          <w:tab w:val="left" w:pos="720"/>
        </w:tabs>
        <w:ind w:left="720" w:hanging="363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E36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HIGHER SECONDARY CERTIFICATE (H.S.C)</w:t>
      </w:r>
    </w:p>
    <w:p w14:paraId="749FBE41" w14:textId="77777777" w:rsidR="00CE36DF" w:rsidRPr="00CE36DF" w:rsidRDefault="00CE36DF" w:rsidP="00CE36DF">
      <w:pPr>
        <w:tabs>
          <w:tab w:val="left" w:pos="720"/>
        </w:tabs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3EC491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0"/>
        <w:tblW w:w="4200" w:type="dxa"/>
        <w:tblInd w:w="42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0"/>
        <w:gridCol w:w="460"/>
        <w:gridCol w:w="2220"/>
      </w:tblGrid>
      <w:tr w:rsidR="00DE406F" w14:paraId="130DC6F1" w14:textId="77777777">
        <w:trPr>
          <w:trHeight w:val="253"/>
        </w:trPr>
        <w:tc>
          <w:tcPr>
            <w:tcW w:w="1520" w:type="dxa"/>
          </w:tcPr>
          <w:p w14:paraId="1B07F2A1" w14:textId="77777777" w:rsidR="00DE406F" w:rsidRDefault="00000000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Institute</w:t>
            </w:r>
          </w:p>
        </w:tc>
        <w:tc>
          <w:tcPr>
            <w:tcW w:w="2680" w:type="dxa"/>
            <w:gridSpan w:val="2"/>
          </w:tcPr>
          <w:p w14:paraId="1AF3B905" w14:textId="77777777" w:rsidR="00DE406F" w:rsidRDefault="00000000">
            <w:pPr>
              <w:ind w:leftChars="189" w:left="488" w:hangingChars="50" w:hanging="11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Kurigram Govt. Women Collage</w:t>
            </w:r>
          </w:p>
        </w:tc>
      </w:tr>
      <w:tr w:rsidR="00DE406F" w14:paraId="5FA93FFF" w14:textId="77777777">
        <w:trPr>
          <w:trHeight w:val="301"/>
        </w:trPr>
        <w:tc>
          <w:tcPr>
            <w:tcW w:w="1520" w:type="dxa"/>
          </w:tcPr>
          <w:p w14:paraId="1295C207" w14:textId="77777777" w:rsidR="00DE406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Group</w:t>
            </w:r>
          </w:p>
        </w:tc>
        <w:tc>
          <w:tcPr>
            <w:tcW w:w="2680" w:type="dxa"/>
            <w:gridSpan w:val="2"/>
          </w:tcPr>
          <w:p w14:paraId="16413C0B" w14:textId="77777777" w:rsidR="00DE406F" w:rsidRDefault="00000000">
            <w:pPr>
              <w:ind w:left="38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 Science</w:t>
            </w:r>
          </w:p>
        </w:tc>
      </w:tr>
      <w:tr w:rsidR="00DE406F" w14:paraId="780366D1" w14:textId="77777777">
        <w:trPr>
          <w:trHeight w:val="319"/>
        </w:trPr>
        <w:tc>
          <w:tcPr>
            <w:tcW w:w="1520" w:type="dxa"/>
          </w:tcPr>
          <w:p w14:paraId="7B08F6D8" w14:textId="77777777" w:rsidR="00DE406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Board</w:t>
            </w:r>
          </w:p>
        </w:tc>
        <w:tc>
          <w:tcPr>
            <w:tcW w:w="2680" w:type="dxa"/>
            <w:gridSpan w:val="2"/>
          </w:tcPr>
          <w:p w14:paraId="21F2BB2D" w14:textId="77777777" w:rsidR="00DE406F" w:rsidRDefault="00000000">
            <w:pPr>
              <w:ind w:left="3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 Dinajpur</w:t>
            </w:r>
          </w:p>
        </w:tc>
      </w:tr>
      <w:tr w:rsidR="00DE406F" w14:paraId="31BB6143" w14:textId="77777777">
        <w:trPr>
          <w:trHeight w:val="293"/>
        </w:trPr>
        <w:tc>
          <w:tcPr>
            <w:tcW w:w="1520" w:type="dxa"/>
          </w:tcPr>
          <w:p w14:paraId="358C45FB" w14:textId="77777777" w:rsidR="00DE406F" w:rsidRDefault="00000000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Passing Year</w:t>
            </w:r>
          </w:p>
        </w:tc>
        <w:tc>
          <w:tcPr>
            <w:tcW w:w="460" w:type="dxa"/>
          </w:tcPr>
          <w:p w14:paraId="616570F1" w14:textId="77777777" w:rsidR="00DE406F" w:rsidRDefault="00000000">
            <w:pPr>
              <w:ind w:left="3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220" w:type="dxa"/>
          </w:tcPr>
          <w:p w14:paraId="0BAAC7B0" w14:textId="77777777" w:rsidR="00DE406F" w:rsidRDefault="00000000">
            <w:pPr>
              <w:ind w:left="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2019</w:t>
            </w:r>
          </w:p>
        </w:tc>
      </w:tr>
      <w:tr w:rsidR="00DE406F" w14:paraId="0B6BE122" w14:textId="77777777">
        <w:trPr>
          <w:trHeight w:val="290"/>
        </w:trPr>
        <w:tc>
          <w:tcPr>
            <w:tcW w:w="1520" w:type="dxa"/>
          </w:tcPr>
          <w:p w14:paraId="7C8F1543" w14:textId="77777777" w:rsidR="00DE406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Result</w:t>
            </w:r>
          </w:p>
        </w:tc>
        <w:tc>
          <w:tcPr>
            <w:tcW w:w="460" w:type="dxa"/>
          </w:tcPr>
          <w:p w14:paraId="182FA7F3" w14:textId="77777777" w:rsidR="00DE406F" w:rsidRDefault="00000000">
            <w:pPr>
              <w:ind w:left="3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</w:t>
            </w:r>
          </w:p>
        </w:tc>
        <w:tc>
          <w:tcPr>
            <w:tcW w:w="2220" w:type="dxa"/>
          </w:tcPr>
          <w:p w14:paraId="0497D305" w14:textId="77777777" w:rsidR="00DE406F" w:rsidRDefault="00000000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4.67 (Out of 5)</w:t>
            </w:r>
          </w:p>
          <w:p w14:paraId="15F10F21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212A243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0CF588BB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74ACB73" w14:textId="77777777" w:rsidR="00CE36DF" w:rsidRDefault="00CE36DF">
            <w:pPr>
              <w:ind w:left="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44A88D9F" w14:textId="77777777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E97210" w14:textId="77777777" w:rsidR="00DE406F" w:rsidRPr="004D5D69" w:rsidRDefault="00000000">
      <w:pPr>
        <w:numPr>
          <w:ilvl w:val="0"/>
          <w:numId w:val="4"/>
        </w:numPr>
        <w:tabs>
          <w:tab w:val="left" w:pos="720"/>
        </w:tabs>
        <w:ind w:left="720" w:hanging="36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36DF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SECONDARY SCHOOL CERTIFICATE (S.S.C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</w:p>
    <w:p w14:paraId="31D3CB7F" w14:textId="77777777" w:rsidR="004D5D69" w:rsidRDefault="004D5D69" w:rsidP="004D5D69">
      <w:pPr>
        <w:tabs>
          <w:tab w:val="left" w:pos="72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14DF66A" w14:textId="77777777" w:rsidR="004D5D69" w:rsidRDefault="004D5D69" w:rsidP="004D5D69">
      <w:pPr>
        <w:tabs>
          <w:tab w:val="left" w:pos="720"/>
        </w:tabs>
        <w:rPr>
          <w:rFonts w:ascii="Times New Roman" w:eastAsia="Times New Roman" w:hAnsi="Times New Roman" w:cs="Times New Roman"/>
          <w:b/>
          <w:sz w:val="28"/>
          <w:szCs w:val="28"/>
        </w:rPr>
        <w:sectPr w:rsidR="004D5D69">
          <w:type w:val="continuous"/>
          <w:pgSz w:w="11900" w:h="16838"/>
          <w:pgMar w:top="814" w:right="1440" w:bottom="0" w:left="1400" w:header="0" w:footer="0" w:gutter="0"/>
          <w:cols w:space="720"/>
        </w:sectPr>
      </w:pPr>
    </w:p>
    <w:p w14:paraId="76F2F854" w14:textId="28675F30" w:rsidR="00DE406F" w:rsidRDefault="00CE36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2D94B7" w14:textId="5182A2B0" w:rsidR="00DE406F" w:rsidRPr="00CE36DF" w:rsidRDefault="00000000" w:rsidP="00CE36DF">
      <w:pPr>
        <w:ind w:left="40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Institute</w:t>
      </w:r>
    </w:p>
    <w:p w14:paraId="1F870B49" w14:textId="77777777" w:rsidR="00DE406F" w:rsidRDefault="00000000" w:rsidP="00CE36DF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14:paraId="76CA096C" w14:textId="5B5F65F8" w:rsidR="004D5D69" w:rsidRPr="00CE36DF" w:rsidRDefault="004D5D69" w:rsidP="00CE36DF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</w:t>
      </w:r>
    </w:p>
    <w:p w14:paraId="39E6F17E" w14:textId="0327AD73" w:rsidR="00CE36DF" w:rsidRPr="00CE36DF" w:rsidRDefault="00CE36DF" w:rsidP="00CE36DF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CE36DF">
        <w:rPr>
          <w:rFonts w:ascii="Times New Roman" w:eastAsia="Times New Roman" w:hAnsi="Times New Roman" w:cs="Times New Roman"/>
          <w:sz w:val="24"/>
          <w:szCs w:val="24"/>
        </w:rPr>
        <w:t>Passing Year</w:t>
      </w:r>
    </w:p>
    <w:p w14:paraId="339B08E6" w14:textId="4CDF2A52" w:rsidR="00CE36DF" w:rsidRPr="00CE36DF" w:rsidRDefault="00CE36DF" w:rsidP="00CE36DF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CE36DF">
        <w:rPr>
          <w:rFonts w:ascii="Times New Roman" w:eastAsia="Times New Roman" w:hAnsi="Times New Roman" w:cs="Times New Roman"/>
          <w:sz w:val="24"/>
          <w:szCs w:val="24"/>
        </w:rPr>
        <w:t>Result</w:t>
      </w:r>
    </w:p>
    <w:p w14:paraId="171FCC22" w14:textId="77777777" w:rsidR="00CE36DF" w:rsidRPr="00CE36DF" w:rsidRDefault="00CE36DF" w:rsidP="00CE36DF">
      <w:pPr>
        <w:ind w:left="420"/>
        <w:rPr>
          <w:rFonts w:ascii="Times New Roman" w:eastAsia="Times New Roman" w:hAnsi="Times New Roman" w:cs="Times New Roman"/>
          <w:sz w:val="24"/>
          <w:szCs w:val="24"/>
        </w:rPr>
      </w:pPr>
    </w:p>
    <w:p w14:paraId="1AC8AED6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1FE80DE1" w14:textId="77777777" w:rsidR="00DE406F" w:rsidRPr="00CE36D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: Rajarhat Pilot High School</w:t>
      </w:r>
    </w:p>
    <w:p w14:paraId="7861E7E9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: Scie</w:t>
      </w:r>
      <w:r w:rsidR="00CE36DF" w:rsidRPr="00CE36DF">
        <w:rPr>
          <w:rFonts w:ascii="Times New Roman" w:eastAsia="Times New Roman" w:hAnsi="Times New Roman" w:cs="Times New Roman"/>
          <w:sz w:val="24"/>
          <w:szCs w:val="24"/>
        </w:rPr>
        <w:t>nce</w:t>
      </w:r>
    </w:p>
    <w:p w14:paraId="71E5A83B" w14:textId="0A56BE50" w:rsidR="004D5D69" w:rsidRPr="00CE36DF" w:rsidRDefault="004D5D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:Dinajpur</w:t>
      </w:r>
    </w:p>
    <w:p w14:paraId="3CEBC0E4" w14:textId="2BC4BE9D" w:rsidR="00CE36DF" w:rsidRPr="00CE36DF" w:rsidRDefault="00CE36DF">
      <w:pPr>
        <w:rPr>
          <w:rFonts w:ascii="Times New Roman" w:eastAsia="Times New Roman" w:hAnsi="Times New Roman" w:cs="Times New Roman"/>
          <w:sz w:val="24"/>
          <w:szCs w:val="24"/>
        </w:r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:2017</w:t>
      </w:r>
    </w:p>
    <w:p w14:paraId="6D4C367B" w14:textId="77777777" w:rsidR="00CE36DF" w:rsidRPr="00CE36DF" w:rsidRDefault="00CE36DF" w:rsidP="00CE36DF">
      <w:pPr>
        <w:rPr>
          <w:rFonts w:ascii="Times New Roman" w:eastAsia="Times New Roman" w:hAnsi="Times New Roman" w:cs="Times New Roman"/>
          <w:sz w:val="24"/>
          <w:szCs w:val="24"/>
        </w:rPr>
        <w:sectPr w:rsidR="00CE36DF" w:rsidRPr="00CE36DF" w:rsidSect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  <w:r w:rsidRPr="00CE36DF">
        <w:rPr>
          <w:rFonts w:ascii="Times New Roman" w:eastAsia="Times New Roman" w:hAnsi="Times New Roman" w:cs="Times New Roman"/>
          <w:sz w:val="24"/>
          <w:szCs w:val="24"/>
        </w:rPr>
        <w:t>: 5.00 (Out of 5)</w:t>
      </w:r>
    </w:p>
    <w:p w14:paraId="70B6229D" w14:textId="7F2A92AC" w:rsidR="00CE36DF" w:rsidRDefault="00CE36DF">
      <w:pPr>
        <w:rPr>
          <w:rFonts w:ascii="Times New Roman" w:eastAsia="Times New Roman" w:hAnsi="Times New Roman" w:cs="Times New Roman"/>
          <w:sz w:val="22"/>
          <w:szCs w:val="22"/>
        </w:rPr>
        <w:sectPr w:rsidR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</w:p>
    <w:p w14:paraId="0F256111" w14:textId="7B9A1534" w:rsidR="00DE406F" w:rsidRPr="00CE36DF" w:rsidRDefault="00DE406F">
      <w:pPr>
        <w:rPr>
          <w:rFonts w:ascii="Times New Roman" w:eastAsia="Times New Roman" w:hAnsi="Times New Roman" w:cs="Times New Roman"/>
          <w:sz w:val="24"/>
          <w:szCs w:val="24"/>
        </w:rPr>
        <w:sectPr w:rsidR="00DE406F" w:rsidRPr="00CE36D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170" w:space="720"/>
            <w:col w:w="4170"/>
          </w:cols>
        </w:sectPr>
      </w:pPr>
    </w:p>
    <w:p w14:paraId="5625644D" w14:textId="77777777" w:rsidR="00DE406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14:paraId="7385CF7C" w14:textId="4E440AEA" w:rsidR="00DE406F" w:rsidRDefault="00DE406F">
      <w:pPr>
        <w:rPr>
          <w:rFonts w:ascii="Times New Roman" w:eastAsia="Times New Roman" w:hAnsi="Times New Roman" w:cs="Times New Roman"/>
          <w:sz w:val="22"/>
          <w:szCs w:val="22"/>
        </w:rPr>
        <w:sectPr w:rsidR="00DE406F">
          <w:type w:val="continuous"/>
          <w:pgSz w:w="11900" w:h="16838"/>
          <w:pgMar w:top="814" w:right="1440" w:bottom="0" w:left="1400" w:header="0" w:footer="0" w:gutter="0"/>
          <w:cols w:num="2" w:space="720" w:equalWidth="0">
            <w:col w:w="4210" w:space="640"/>
            <w:col w:w="4210"/>
          </w:cols>
        </w:sectPr>
      </w:pPr>
    </w:p>
    <w:p w14:paraId="6F75CF5D" w14:textId="29C2E9E8" w:rsidR="00DE406F" w:rsidRDefault="00DE40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9D814D" w14:textId="4E1E64B9" w:rsidR="00DE406F" w:rsidRDefault="004D5D69">
      <w:pPr>
        <w:rPr>
          <w:rFonts w:ascii="Times New Roman" w:eastAsia="Times New Roman" w:hAnsi="Times New Roman" w:cs="Times New Roman"/>
        </w:rPr>
      </w:pPr>
      <w:bookmarkStart w:id="1" w:name="30j0zll" w:colFirst="0" w:colLast="0"/>
      <w:bookmarkEnd w:id="1"/>
      <w:r>
        <w:rPr>
          <w:noProof/>
        </w:rPr>
        <w:drawing>
          <wp:anchor distT="0" distB="0" distL="0" distR="0" simplePos="0" relativeHeight="251659264" behindDoc="1" locked="0" layoutInCell="1" allowOverlap="1" wp14:anchorId="3972C57A" wp14:editId="002F13B3">
            <wp:simplePos x="0" y="0"/>
            <wp:positionH relativeFrom="page">
              <wp:posOffset>486410</wp:posOffset>
            </wp:positionH>
            <wp:positionV relativeFrom="page">
              <wp:posOffset>1226185</wp:posOffset>
            </wp:positionV>
            <wp:extent cx="6662420" cy="260985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62B4E" w14:textId="401AC57D" w:rsidR="00DE406F" w:rsidRPr="004D5D69" w:rsidRDefault="00000000">
      <w:pPr>
        <w:ind w:left="40"/>
        <w:rPr>
          <w:rFonts w:ascii="Times New Roman" w:eastAsia="Times New Roman" w:hAnsi="Times New Roman" w:cs="Times New Roman"/>
          <w:b/>
          <w:sz w:val="32"/>
          <w:szCs w:val="32"/>
        </w:rPr>
        <w:sectPr w:rsidR="00DE406F" w:rsidRPr="004D5D69">
          <w:pgSz w:w="11900" w:h="16838"/>
          <w:pgMar w:top="1440" w:right="4" w:bottom="1440" w:left="1400" w:header="0" w:footer="0" w:gutter="0"/>
          <w:cols w:space="720"/>
        </w:sectPr>
      </w:pPr>
      <w:r w:rsidRPr="004D5D69">
        <w:rPr>
          <w:rFonts w:ascii="Times New Roman" w:eastAsia="Times New Roman" w:hAnsi="Times New Roman" w:cs="Times New Roman"/>
          <w:b/>
          <w:sz w:val="32"/>
          <w:szCs w:val="32"/>
        </w:rPr>
        <w:t>PERSONAL INFORMATION</w:t>
      </w:r>
      <w:r w:rsidR="004D5D69" w:rsidRPr="004D5D6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50C64991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6E57638A" w14:textId="77777777" w:rsidR="004D5D69" w:rsidRDefault="004D5D69">
      <w:pPr>
        <w:ind w:left="2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62011578" w14:textId="22E88AB7" w:rsidR="00DE406F" w:rsidRDefault="00000000">
      <w:pPr>
        <w:ind w:left="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Name</w:t>
      </w:r>
    </w:p>
    <w:p w14:paraId="5EA1759B" w14:textId="77777777" w:rsidR="00DE406F" w:rsidRDefault="00000000">
      <w:pPr>
        <w:rPr>
          <w:rFonts w:ascii="Times New Roman" w:eastAsia="Times New Roman" w:hAnsi="Times New Roman" w:cs="Times New Roman"/>
        </w:rPr>
      </w:pPr>
      <w:r>
        <w:br w:type="column"/>
      </w:r>
    </w:p>
    <w:p w14:paraId="7329B36A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21D4F03B" w14:textId="30F20006" w:rsidR="00DE406F" w:rsidRDefault="00000000">
      <w:pPr>
        <w:rPr>
          <w:rFonts w:ascii="Times New Roman" w:eastAsia="Times New Roman" w:hAnsi="Times New Roman" w:cs="Times New Roman"/>
          <w:sz w:val="23"/>
          <w:szCs w:val="23"/>
        </w:rPr>
        <w:sectPr w:rsidR="00DE406F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Nusrat Jahan </w:t>
      </w:r>
      <w:proofErr w:type="spellStart"/>
      <w:r>
        <w:rPr>
          <w:rFonts w:ascii="Times New Roman" w:eastAsia="Times New Roman" w:hAnsi="Times New Roman" w:cs="Times New Roman"/>
          <w:sz w:val="23"/>
          <w:szCs w:val="23"/>
        </w:rPr>
        <w:t>Nis</w:t>
      </w:r>
      <w:r w:rsidR="004D5D69">
        <w:rPr>
          <w:rFonts w:ascii="Times New Roman" w:eastAsia="Times New Roman" w:hAnsi="Times New Roman" w:cs="Times New Roman"/>
          <w:sz w:val="23"/>
          <w:szCs w:val="23"/>
        </w:rPr>
        <w:t>at</w:t>
      </w:r>
      <w:proofErr w:type="spellEnd"/>
    </w:p>
    <w:p w14:paraId="7D4926FF" w14:textId="77777777" w:rsidR="00DE406F" w:rsidRDefault="00000000" w:rsidP="004D5D69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Father’s Name</w:t>
      </w:r>
    </w:p>
    <w:p w14:paraId="52313368" w14:textId="1D189689" w:rsidR="00DE406F" w:rsidRPr="004D5D69" w:rsidRDefault="00000000" w:rsidP="004D5D69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Nurnnabi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Ahme</w:t>
      </w:r>
      <w:r w:rsidR="004D5D69">
        <w:rPr>
          <w:rFonts w:ascii="Times New Roman" w:eastAsia="Times New Roman" w:hAnsi="Times New Roman" w:cs="Times New Roman"/>
          <w:sz w:val="22"/>
          <w:szCs w:val="22"/>
        </w:rPr>
        <w:t>d</w:t>
      </w:r>
    </w:p>
    <w:p w14:paraId="148E8B32" w14:textId="77777777" w:rsidR="00DE406F" w:rsidRDefault="00000000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Mother’s Name</w:t>
      </w:r>
    </w:p>
    <w:p w14:paraId="08C9788B" w14:textId="5353BDE4" w:rsidR="00DE406F" w:rsidRPr="004D5D69" w:rsidRDefault="00000000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2"/>
          <w:szCs w:val="22"/>
        </w:rPr>
        <w:t>: Shahanaj Parvin</w:t>
      </w:r>
    </w:p>
    <w:p w14:paraId="1D005BD2" w14:textId="77777777" w:rsidR="00DE406F" w:rsidRDefault="00000000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Sex</w:t>
      </w:r>
    </w:p>
    <w:p w14:paraId="7783F20F" w14:textId="38632790" w:rsidR="00DE406F" w:rsidRPr="004D5D69" w:rsidRDefault="00000000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rPr>
          <w:rFonts w:ascii="Times New Roman" w:eastAsia="Times New Roman" w:hAnsi="Times New Roman" w:cs="Times New Roman"/>
          <w:sz w:val="21"/>
          <w:szCs w:val="21"/>
        </w:rPr>
        <w:t>: Female</w:t>
      </w:r>
    </w:p>
    <w:p w14:paraId="1BEA2A8E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016F3BDE" w14:textId="77777777" w:rsidR="00DE406F" w:rsidRDefault="00000000">
      <w:pPr>
        <w:ind w:left="2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Marital Status</w:t>
      </w:r>
    </w:p>
    <w:p w14:paraId="2358628E" w14:textId="77777777" w:rsidR="00DE406F" w:rsidRDefault="00000000">
      <w:pPr>
        <w:rPr>
          <w:rFonts w:ascii="Times New Roman" w:eastAsia="Times New Roman" w:hAnsi="Times New Roman" w:cs="Times New Roman"/>
        </w:rPr>
      </w:pPr>
      <w:r>
        <w:br w:type="column"/>
      </w:r>
    </w:p>
    <w:p w14:paraId="10C9B031" w14:textId="6E7EEC87" w:rsidR="00DE406F" w:rsidRDefault="00000000">
      <w:pPr>
        <w:rPr>
          <w:rFonts w:ascii="Times New Roman" w:eastAsia="Times New Roman" w:hAnsi="Times New Roman" w:cs="Times New Roman"/>
          <w:sz w:val="22"/>
          <w:szCs w:val="22"/>
        </w:rPr>
        <w:sectPr w:rsidR="00DE406F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rPr>
          <w:rFonts w:ascii="Times New Roman" w:eastAsia="Times New Roman" w:hAnsi="Times New Roman" w:cs="Times New Roman"/>
          <w:sz w:val="22"/>
          <w:szCs w:val="22"/>
        </w:rPr>
        <w:t>: Single</w:t>
      </w:r>
    </w:p>
    <w:p w14:paraId="4F625F01" w14:textId="77777777" w:rsidR="00DE406F" w:rsidRDefault="00000000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Religion</w:t>
      </w:r>
    </w:p>
    <w:p w14:paraId="3393136D" w14:textId="1644D8FA" w:rsidR="00DE406F" w:rsidRPr="004D5D69" w:rsidRDefault="00000000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1"/>
          <w:szCs w:val="21"/>
        </w:rPr>
        <w:t>: Islam</w:t>
      </w:r>
    </w:p>
    <w:p w14:paraId="077537EB" w14:textId="77777777" w:rsidR="00DE406F" w:rsidRDefault="00000000" w:rsidP="004D5D69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Nationality</w:t>
      </w:r>
    </w:p>
    <w:p w14:paraId="0719BA51" w14:textId="6A44B1E1" w:rsidR="00DE406F" w:rsidRPr="004D5D69" w:rsidRDefault="00000000" w:rsidP="004D5D69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2"/>
          <w:szCs w:val="22"/>
        </w:rPr>
        <w:t>: Bangladeshi (By birth)</w:t>
      </w:r>
    </w:p>
    <w:p w14:paraId="7AAC3584" w14:textId="77777777" w:rsidR="00DE406F" w:rsidRDefault="00000000" w:rsidP="004D5D69">
      <w:pPr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Date of Birth</w:t>
      </w:r>
    </w:p>
    <w:p w14:paraId="548ECEF8" w14:textId="6868F461" w:rsidR="00DE406F" w:rsidRPr="004D5D69" w:rsidRDefault="00000000">
      <w:pPr>
        <w:rPr>
          <w:rFonts w:ascii="Times New Roman" w:eastAsia="Times New Roman" w:hAnsi="Times New Roman" w:cs="Times New Roman"/>
        </w:rPr>
        <w:sectPr w:rsidR="00DE406F" w:rsidRPr="004D5D69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  <w:r>
        <w:br w:type="column"/>
      </w:r>
      <w:r>
        <w:rPr>
          <w:rFonts w:ascii="Times New Roman" w:eastAsia="Times New Roman" w:hAnsi="Times New Roman" w:cs="Times New Roman"/>
          <w:sz w:val="21"/>
          <w:szCs w:val="21"/>
        </w:rPr>
        <w:t>: 27 December, 2001</w:t>
      </w:r>
    </w:p>
    <w:p w14:paraId="6ED8026A" w14:textId="77777777" w:rsidR="00DE406F" w:rsidRDefault="00000000" w:rsidP="004D5D69">
      <w:pP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Blood Group</w:t>
      </w:r>
    </w:p>
    <w:p w14:paraId="3A464652" w14:textId="14D461E8" w:rsidR="00DE406F" w:rsidRPr="004D5D69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: A+</w:t>
      </w:r>
    </w:p>
    <w:p w14:paraId="3504850B" w14:textId="77777777" w:rsidR="00DE406F" w:rsidRDefault="00DE406F">
      <w:pPr>
        <w:rPr>
          <w:rFonts w:ascii="Times New Roman" w:eastAsia="Times New Roman" w:hAnsi="Times New Roman" w:cs="Times New Roman"/>
        </w:rPr>
        <w:sectPr w:rsidR="00DE406F">
          <w:type w:val="continuous"/>
          <w:pgSz w:w="11900" w:h="16838"/>
          <w:pgMar w:top="1440" w:right="4" w:bottom="1440" w:left="1400" w:header="0" w:footer="0" w:gutter="0"/>
          <w:cols w:num="2" w:space="720" w:equalWidth="0">
            <w:col w:w="4888" w:space="720"/>
            <w:col w:w="4888"/>
          </w:cols>
        </w:sectPr>
      </w:pPr>
    </w:p>
    <w:p w14:paraId="0970B4E4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43D843A7" w14:textId="77777777" w:rsidR="00DE406F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652D06E0" wp14:editId="0B6DB4F2">
            <wp:simplePos x="0" y="0"/>
            <wp:positionH relativeFrom="column">
              <wp:posOffset>-33655</wp:posOffset>
            </wp:positionH>
            <wp:positionV relativeFrom="paragraph">
              <wp:posOffset>68580</wp:posOffset>
            </wp:positionV>
            <wp:extent cx="7357745" cy="344805"/>
            <wp:effectExtent l="0" t="0" r="3175" b="5715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577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839AE" w14:textId="77777777" w:rsidR="00DE406F" w:rsidRDefault="00000000">
      <w:pPr>
        <w:ind w:left="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14:paraId="02B9A427" w14:textId="77777777" w:rsidR="00DE406F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AC34BCF" wp14:editId="013FF7E7">
            <wp:simplePos x="0" y="0"/>
            <wp:positionH relativeFrom="column">
              <wp:posOffset>-635</wp:posOffset>
            </wp:positionH>
            <wp:positionV relativeFrom="paragraph">
              <wp:posOffset>161925</wp:posOffset>
            </wp:positionV>
            <wp:extent cx="6671945" cy="6350"/>
            <wp:effectExtent l="0" t="0" r="0" b="0"/>
            <wp:wrapNone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7194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B1AC6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3E9EF706" w14:textId="77777777" w:rsidR="00DE406F" w:rsidRDefault="00000000">
      <w:pPr>
        <w:ind w:left="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International Trade Fair 2023</w:t>
      </w:r>
    </w:p>
    <w:p w14:paraId="73776A88" w14:textId="77777777" w:rsidR="00DE406F" w:rsidRDefault="00DE406F">
      <w:pPr>
        <w:rPr>
          <w:rFonts w:ascii="Times New Roman" w:eastAsia="Times New Roman" w:hAnsi="Times New Roman" w:cs="Times New Roman"/>
        </w:rPr>
      </w:pPr>
    </w:p>
    <w:tbl>
      <w:tblPr>
        <w:tblStyle w:val="Style11"/>
        <w:tblW w:w="10500" w:type="dxa"/>
        <w:tblInd w:w="0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"/>
        <w:gridCol w:w="1700"/>
        <w:gridCol w:w="8780"/>
      </w:tblGrid>
      <w:tr w:rsidR="00DE406F" w14:paraId="7CD27F61" w14:textId="77777777">
        <w:trPr>
          <w:trHeight w:val="253"/>
        </w:trPr>
        <w:tc>
          <w:tcPr>
            <w:tcW w:w="20" w:type="dxa"/>
          </w:tcPr>
          <w:p w14:paraId="473EDCF1" w14:textId="77777777" w:rsidR="00DE406F" w:rsidRDefault="00DE406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0" w:type="dxa"/>
          </w:tcPr>
          <w:p w14:paraId="51AED501" w14:textId="77777777" w:rsidR="00DE406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Job Title</w:t>
            </w:r>
          </w:p>
        </w:tc>
        <w:tc>
          <w:tcPr>
            <w:tcW w:w="8780" w:type="dxa"/>
          </w:tcPr>
          <w:p w14:paraId="3B2E5DD5" w14:textId="77777777" w:rsidR="00DE406F" w:rsidRDefault="00000000">
            <w:pPr>
              <w:ind w:left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Sales Representative</w:t>
            </w:r>
          </w:p>
        </w:tc>
      </w:tr>
      <w:tr w:rsidR="00DE406F" w14:paraId="420C5F5B" w14:textId="77777777">
        <w:trPr>
          <w:trHeight w:val="254"/>
        </w:trPr>
        <w:tc>
          <w:tcPr>
            <w:tcW w:w="20" w:type="dxa"/>
          </w:tcPr>
          <w:p w14:paraId="326DA5A0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0" w:type="dxa"/>
          </w:tcPr>
          <w:p w14:paraId="3377A87E" w14:textId="77777777" w:rsidR="00DE406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Company Name</w:t>
            </w:r>
          </w:p>
        </w:tc>
        <w:tc>
          <w:tcPr>
            <w:tcW w:w="8780" w:type="dxa"/>
          </w:tcPr>
          <w:p w14:paraId="1087BA8D" w14:textId="77777777" w:rsidR="00DE406F" w:rsidRDefault="00000000">
            <w:pPr>
              <w:ind w:left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RFL(Best Buy)</w:t>
            </w:r>
          </w:p>
        </w:tc>
      </w:tr>
      <w:tr w:rsidR="00DE406F" w14:paraId="7816998A" w14:textId="77777777">
        <w:trPr>
          <w:trHeight w:val="252"/>
        </w:trPr>
        <w:tc>
          <w:tcPr>
            <w:tcW w:w="20" w:type="dxa"/>
          </w:tcPr>
          <w:p w14:paraId="6FB2FF5F" w14:textId="77777777" w:rsidR="00DE406F" w:rsidRDefault="00DE406F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700" w:type="dxa"/>
          </w:tcPr>
          <w:p w14:paraId="40FBCD22" w14:textId="77777777" w:rsidR="00DE406F" w:rsidRDefault="0000000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Location</w:t>
            </w:r>
          </w:p>
        </w:tc>
        <w:tc>
          <w:tcPr>
            <w:tcW w:w="8780" w:type="dxa"/>
          </w:tcPr>
          <w:p w14:paraId="16F9614E" w14:textId="77777777" w:rsidR="00DE406F" w:rsidRDefault="00000000">
            <w:pPr>
              <w:ind w:left="24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: Purbachal</w:t>
            </w:r>
          </w:p>
        </w:tc>
      </w:tr>
      <w:tr w:rsidR="00DE406F" w14:paraId="32D6179C" w14:textId="77777777">
        <w:trPr>
          <w:trHeight w:val="288"/>
        </w:trPr>
        <w:tc>
          <w:tcPr>
            <w:tcW w:w="20" w:type="dxa"/>
          </w:tcPr>
          <w:p w14:paraId="160D49C8" w14:textId="77777777" w:rsidR="00DE406F" w:rsidRDefault="00DE4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EAADB"/>
            </w:tcBorders>
          </w:tcPr>
          <w:p w14:paraId="16D440DF" w14:textId="77777777" w:rsidR="00DE40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 tutor( self employed) 2018 to present</w:t>
            </w:r>
          </w:p>
        </w:tc>
        <w:tc>
          <w:tcPr>
            <w:tcW w:w="8780" w:type="dxa"/>
            <w:tcBorders>
              <w:bottom w:val="single" w:sz="8" w:space="0" w:color="8EAADB"/>
            </w:tcBorders>
          </w:tcPr>
          <w:p w14:paraId="67C95BDD" w14:textId="77777777" w:rsidR="00DE406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: Physics,Mathematics,ICT and English at Rangpur.</w:t>
            </w:r>
          </w:p>
        </w:tc>
      </w:tr>
      <w:tr w:rsidR="00DE406F" w14:paraId="4A5D8D0C" w14:textId="77777777">
        <w:trPr>
          <w:trHeight w:val="292"/>
        </w:trPr>
        <w:tc>
          <w:tcPr>
            <w:tcW w:w="20" w:type="dxa"/>
          </w:tcPr>
          <w:p w14:paraId="5A548BD8" w14:textId="77777777" w:rsidR="00DE406F" w:rsidRDefault="00DE4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</w:tcPr>
          <w:p w14:paraId="7885C4F1" w14:textId="77777777" w:rsidR="00DE406F" w:rsidRDefault="00000000">
            <w:pPr>
              <w:ind w:left="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</w:t>
            </w:r>
          </w:p>
        </w:tc>
        <w:tc>
          <w:tcPr>
            <w:tcW w:w="8780" w:type="dxa"/>
          </w:tcPr>
          <w:p w14:paraId="3EE14BD6" w14:textId="77777777" w:rsidR="00DE406F" w:rsidRDefault="00000000">
            <w:pPr>
              <w:ind w:left="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Travelling, listening music, watching English movies and reading books.</w:t>
            </w:r>
          </w:p>
          <w:p w14:paraId="64271500" w14:textId="77777777" w:rsidR="00DE406F" w:rsidRDefault="00DE406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406F" w14:paraId="2C1E9EE5" w14:textId="77777777">
        <w:trPr>
          <w:trHeight w:val="254"/>
        </w:trPr>
        <w:tc>
          <w:tcPr>
            <w:tcW w:w="20" w:type="dxa"/>
            <w:tcBorders>
              <w:bottom w:val="single" w:sz="8" w:space="0" w:color="000000"/>
            </w:tcBorders>
          </w:tcPr>
          <w:p w14:paraId="01F8DC5B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14:paraId="432A3E1D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8780" w:type="dxa"/>
            <w:tcBorders>
              <w:bottom w:val="single" w:sz="8" w:space="0" w:color="000000"/>
            </w:tcBorders>
          </w:tcPr>
          <w:p w14:paraId="469DBB13" w14:textId="77777777" w:rsidR="00DE406F" w:rsidRDefault="00DE406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2DC28C9C" w14:textId="77777777" w:rsidR="00DE406F" w:rsidRDefault="00DE406F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B991936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5B68EC9B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6349D4CB" w14:textId="77777777" w:rsidR="00DE406F" w:rsidRDefault="00000000">
      <w:pPr>
        <w:ind w:left="4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and correct to the best of my knowledge and behalf.</w:t>
      </w:r>
    </w:p>
    <w:p w14:paraId="22754B76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08DCADEF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150968EB" w14:textId="77777777" w:rsidR="00DE406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0E161923" wp14:editId="00CEFA62">
            <wp:extent cx="1936115" cy="721360"/>
            <wp:effectExtent l="0" t="0" r="14605" b="10160"/>
            <wp:docPr id="14" name="Picture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"/>
                    <pic:cNvPicPr>
                      <a:picLocks noChangeAspect="1"/>
                    </pic:cNvPicPr>
                  </pic:nvPicPr>
                  <pic:blipFill>
                    <a:blip r:embed="rId11"/>
                    <a:srcRect l="17585" t="19271" r="11303" b="60857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09A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2625C463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11EBC589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1D05DBC2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04CC63CB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301D0CB5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657D4ACD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12AB8C84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5A3A68F6" w14:textId="77777777" w:rsidR="00DE406F" w:rsidRDefault="00DE406F">
      <w:pPr>
        <w:rPr>
          <w:rFonts w:ascii="Times New Roman" w:eastAsia="Times New Roman" w:hAnsi="Times New Roman" w:cs="Times New Roman"/>
        </w:rPr>
      </w:pPr>
    </w:p>
    <w:p w14:paraId="0DD98A60" w14:textId="77777777" w:rsidR="00DE406F" w:rsidRDefault="00DE406F">
      <w:pPr>
        <w:rPr>
          <w:rFonts w:ascii="Times New Roman" w:eastAsia="Times New Roman" w:hAnsi="Times New Roman" w:cs="Times New Roman"/>
        </w:rPr>
      </w:pPr>
    </w:p>
    <w:sectPr w:rsidR="00DE406F">
      <w:type w:val="continuous"/>
      <w:pgSz w:w="11900" w:h="16838"/>
      <w:pgMar w:top="1440" w:right="4" w:bottom="1440" w:left="14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F205925"/>
    <w:multiLevelType w:val="multilevel"/>
    <w:tmpl w:val="BF205925"/>
    <w:lvl w:ilvl="0">
      <w:start w:val="3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4E973FF8"/>
    <w:multiLevelType w:val="hybridMultilevel"/>
    <w:tmpl w:val="94FC1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CABA"/>
    <w:multiLevelType w:val="multilevel"/>
    <w:tmpl w:val="59ADCABA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num w:numId="1" w16cid:durableId="978918441">
    <w:abstractNumId w:val="2"/>
  </w:num>
  <w:num w:numId="2" w16cid:durableId="1062100014">
    <w:abstractNumId w:val="1"/>
  </w:num>
  <w:num w:numId="3" w16cid:durableId="1089038181">
    <w:abstractNumId w:val="4"/>
  </w:num>
  <w:num w:numId="4" w16cid:durableId="1265843018">
    <w:abstractNumId w:val="0"/>
  </w:num>
  <w:num w:numId="5" w16cid:durableId="1037924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06F"/>
    <w:rsid w:val="004D5D69"/>
    <w:rsid w:val="00594AE1"/>
    <w:rsid w:val="008D6804"/>
    <w:rsid w:val="00C2648E"/>
    <w:rsid w:val="00CE36DF"/>
    <w:rsid w:val="00DE406F"/>
    <w:rsid w:val="1F3544C0"/>
    <w:rsid w:val="31DF2A3B"/>
    <w:rsid w:val="796C44F9"/>
    <w:rsid w:val="7C8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883302"/>
  <w15:docId w15:val="{33C24993-54E3-46FA-BF0B-CABAF516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1">
    <w:name w:val="_Style 1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unhideWhenUsed/>
    <w:rsid w:val="00CE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AKASH RAY</cp:lastModifiedBy>
  <cp:revision>3</cp:revision>
  <dcterms:created xsi:type="dcterms:W3CDTF">2025-05-26T05:20:00Z</dcterms:created>
  <dcterms:modified xsi:type="dcterms:W3CDTF">2025-05-26T05:21:00Z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EDD2D9C7267444B293B610A2397FD513_13</vt:lpwstr>
  </property>
</Properties>
</file>